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32592D">
      <w:pPr>
        <w:ind w:left="0" w:leftChars="0" w:firstLine="0" w:firstLineChars="0"/>
        <w:jc w:val="center"/>
        <w:rPr>
          <w:rFonts w:hint="default"/>
          <w:sz w:val="28"/>
          <w:szCs w:val="32"/>
          <w:lang w:val="en-US"/>
        </w:rPr>
      </w:pPr>
      <w:r>
        <w:rPr>
          <w:rFonts w:hint="default"/>
          <w:sz w:val="28"/>
          <w:szCs w:val="32"/>
          <w:lang w:val="en-US"/>
        </w:rPr>
        <w:t>DESCRIPTION FOR ANGULAR WEBSITE</w:t>
      </w:r>
    </w:p>
    <w:p w14:paraId="582AE9F9">
      <w:pPr>
        <w:ind w:left="0" w:leftChars="0" w:firstLine="0" w:firstLineChars="0"/>
        <w:jc w:val="center"/>
        <w:rPr>
          <w:rFonts w:hint="default"/>
          <w:lang w:val="en-US"/>
        </w:rPr>
      </w:pPr>
    </w:p>
    <w:p w14:paraId="2E96019A">
      <w:pPr>
        <w:ind w:left="0" w:leftChars="0" w:firstLine="0" w:firstLineChars="0"/>
        <w:jc w:val="both"/>
        <w:rPr>
          <w:rFonts w:hint="default"/>
          <w:sz w:val="24"/>
          <w:szCs w:val="28"/>
          <w:lang w:val="en-US"/>
        </w:rPr>
      </w:pPr>
      <w:r>
        <w:rPr>
          <w:rFonts w:hint="default"/>
          <w:sz w:val="24"/>
          <w:szCs w:val="28"/>
          <w:lang w:val="en-US"/>
        </w:rPr>
        <w:t>* Chủ đề: Dạng chia sẻ thông tin như Facebook(1/3), Ảnh, alum ảnh (unsplash), Todos.</w:t>
      </w:r>
    </w:p>
    <w:p w14:paraId="43F2049D">
      <w:pPr>
        <w:ind w:left="0" w:leftChars="0" w:firstLine="0" w:firstLineChars="0"/>
        <w:jc w:val="both"/>
        <w:rPr>
          <w:rFonts w:hint="default"/>
          <w:sz w:val="24"/>
          <w:szCs w:val="28"/>
          <w:lang w:val="en-US"/>
        </w:rPr>
      </w:pPr>
    </w:p>
    <w:p w14:paraId="07F638B5">
      <w:pPr>
        <w:ind w:left="0" w:leftChars="0" w:firstLine="0" w:firstLineChars="0"/>
        <w:jc w:val="both"/>
        <w:rPr>
          <w:rFonts w:hint="default"/>
          <w:sz w:val="24"/>
          <w:szCs w:val="28"/>
          <w:lang w:val="en-US"/>
        </w:rPr>
      </w:pPr>
      <w:r>
        <w:rPr>
          <w:rFonts w:hint="default"/>
          <w:sz w:val="24"/>
          <w:szCs w:val="28"/>
          <w:lang w:val="en-US"/>
        </w:rPr>
        <w:t>* 1 Số chức năng cơ bản:</w:t>
      </w:r>
    </w:p>
    <w:p w14:paraId="514C3925">
      <w:pPr>
        <w:ind w:left="420" w:leftChars="0" w:firstLine="0" w:firstLineChars="0"/>
        <w:jc w:val="both"/>
        <w:rPr>
          <w:rFonts w:hint="default"/>
          <w:sz w:val="24"/>
          <w:szCs w:val="28"/>
          <w:lang w:val="en-US"/>
        </w:rPr>
      </w:pPr>
      <w:r>
        <w:rPr>
          <w:rFonts w:hint="default"/>
          <w:sz w:val="24"/>
          <w:szCs w:val="28"/>
          <w:lang w:val="en-US"/>
        </w:rPr>
        <w:t>- Chia sẻ thông tin, ý kiến người dùng(post, comment)</w:t>
      </w:r>
    </w:p>
    <w:p w14:paraId="6EC02D87">
      <w:pPr>
        <w:ind w:left="420" w:leftChars="0" w:firstLine="0" w:firstLineChars="0"/>
        <w:jc w:val="both"/>
        <w:rPr>
          <w:rFonts w:hint="default"/>
          <w:sz w:val="24"/>
          <w:szCs w:val="28"/>
          <w:lang w:val="en-US"/>
        </w:rPr>
      </w:pPr>
      <w:r>
        <w:rPr>
          <w:rFonts w:hint="default"/>
          <w:sz w:val="24"/>
          <w:szCs w:val="28"/>
          <w:lang w:val="en-US"/>
        </w:rPr>
        <w:t>- Chia sẻ, khám phá, lấy, tải “Ảnh” từ “album ảnh”.</w:t>
      </w:r>
    </w:p>
    <w:p w14:paraId="453EE2FE">
      <w:pPr>
        <w:ind w:left="420" w:leftChars="0" w:firstLine="0" w:firstLineChars="0"/>
        <w:jc w:val="both"/>
        <w:rPr>
          <w:rFonts w:hint="default"/>
          <w:sz w:val="24"/>
          <w:szCs w:val="28"/>
          <w:lang w:val="en-US"/>
        </w:rPr>
      </w:pPr>
      <w:r>
        <w:rPr>
          <w:rFonts w:hint="default"/>
          <w:sz w:val="24"/>
          <w:szCs w:val="28"/>
          <w:lang w:val="en-US"/>
        </w:rPr>
        <w:t>- Chia sẻ, khám phá, lưu “Todos” từ những người dùng khác,…</w:t>
      </w:r>
    </w:p>
    <w:p w14:paraId="7D474661">
      <w:pPr>
        <w:ind w:left="420" w:leftChars="0" w:firstLine="0" w:firstLineChars="0"/>
        <w:jc w:val="both"/>
        <w:rPr>
          <w:rFonts w:hint="default"/>
          <w:sz w:val="24"/>
          <w:szCs w:val="28"/>
          <w:lang w:val="en-US"/>
        </w:rPr>
      </w:pPr>
      <w:r>
        <w:rPr>
          <w:rFonts w:hint="default"/>
          <w:sz w:val="24"/>
          <w:szCs w:val="28"/>
          <w:lang w:val="en-US"/>
        </w:rPr>
        <w:t>- Cho phép quản lý thông tin cá nhân [private info + total (posts + ownership albums + todos + comments)].</w:t>
      </w:r>
    </w:p>
    <w:p w14:paraId="1A866FE7">
      <w:pPr>
        <w:ind w:left="420" w:leftChars="0" w:firstLine="0" w:firstLineChars="0"/>
        <w:jc w:val="both"/>
        <w:rPr>
          <w:rFonts w:hint="default"/>
          <w:sz w:val="24"/>
          <w:szCs w:val="28"/>
          <w:lang w:val="en-US"/>
        </w:rPr>
      </w:pPr>
    </w:p>
    <w:p w14:paraId="03D437C2">
      <w:pPr>
        <w:ind w:left="0" w:leftChars="0" w:firstLine="0" w:firstLineChars="0"/>
        <w:jc w:val="both"/>
        <w:rPr>
          <w:rFonts w:hint="default"/>
          <w:sz w:val="24"/>
          <w:szCs w:val="28"/>
          <w:lang w:val="en-US"/>
        </w:rPr>
      </w:pPr>
      <w:r>
        <w:rPr>
          <w:rFonts w:hint="default"/>
          <w:sz w:val="24"/>
          <w:szCs w:val="28"/>
          <w:lang w:val="en-US"/>
        </w:rPr>
        <w:t>* Yêu cầu giao diện:</w:t>
      </w:r>
    </w:p>
    <w:p w14:paraId="2B94D179">
      <w:pPr>
        <w:ind w:left="0" w:leftChars="0" w:firstLine="420" w:firstLineChars="0"/>
        <w:jc w:val="both"/>
        <w:rPr>
          <w:rFonts w:hint="default"/>
          <w:sz w:val="24"/>
          <w:szCs w:val="28"/>
          <w:lang w:val="en-US"/>
        </w:rPr>
      </w:pPr>
      <w:r>
        <w:rPr>
          <w:rFonts w:hint="default"/>
          <w:sz w:val="24"/>
          <w:szCs w:val="28"/>
          <w:lang w:val="en-US"/>
        </w:rPr>
        <w:t>- Giao diện phong phú, đa dạng, nhiều icon, màu sắc, nền chính (màu đen), Nên sử dụng các màu tương phản, trendy (trà xanh, tím, oval…).</w:t>
      </w:r>
    </w:p>
    <w:p w14:paraId="47D070FD">
      <w:pPr>
        <w:ind w:left="0" w:leftChars="0" w:firstLine="420" w:firstLineChars="0"/>
        <w:jc w:val="both"/>
        <w:rPr>
          <w:rFonts w:hint="default"/>
          <w:sz w:val="24"/>
          <w:szCs w:val="28"/>
          <w:lang w:val="en-US"/>
        </w:rPr>
      </w:pPr>
      <w:r>
        <w:rPr>
          <w:rFonts w:hint="default"/>
          <w:sz w:val="24"/>
          <w:szCs w:val="28"/>
          <w:lang w:val="en-US"/>
        </w:rPr>
        <w:t>- Cho phép đổi màu nền</w:t>
      </w:r>
    </w:p>
    <w:p w14:paraId="2C3564FC">
      <w:pPr>
        <w:ind w:left="0" w:leftChars="0" w:firstLine="420" w:firstLineChars="0"/>
        <w:jc w:val="both"/>
        <w:rPr>
          <w:rFonts w:hint="default"/>
          <w:sz w:val="24"/>
          <w:szCs w:val="28"/>
          <w:lang w:val="en-US"/>
        </w:rPr>
      </w:pPr>
      <w:r>
        <w:rPr>
          <w:rFonts w:hint="default"/>
          <w:sz w:val="24"/>
          <w:szCs w:val="28"/>
          <w:lang w:val="en-US"/>
        </w:rPr>
        <w:t>- Mỗi trang gồm nhiều thông tin hơn là data của trang đó.</w:t>
      </w:r>
    </w:p>
    <w:p w14:paraId="68AC96C9">
      <w:pPr>
        <w:ind w:left="420" w:leftChars="0" w:firstLine="420" w:firstLineChars="0"/>
        <w:jc w:val="both"/>
        <w:rPr>
          <w:rFonts w:hint="default"/>
          <w:sz w:val="24"/>
          <w:szCs w:val="28"/>
          <w:lang w:val="en-US"/>
        </w:rPr>
      </w:pPr>
      <w:r>
        <w:rPr>
          <w:rFonts w:hint="default"/>
          <w:sz w:val="24"/>
          <w:szCs w:val="28"/>
          <w:lang w:val="en-US"/>
        </w:rPr>
        <w:t>Ví dụ: Post/id -&gt; data post (title, body, comment). + userId.+ image, albumId,…)</w:t>
      </w:r>
    </w:p>
    <w:p w14:paraId="37CCAE2A">
      <w:pPr>
        <w:ind w:left="420" w:leftChars="0" w:firstLine="420" w:firstLineChars="0"/>
        <w:jc w:val="both"/>
        <w:rPr>
          <w:rFonts w:hint="default"/>
          <w:sz w:val="24"/>
          <w:szCs w:val="28"/>
          <w:lang w:val="en-US"/>
        </w:rPr>
      </w:pPr>
    </w:p>
    <w:p w14:paraId="4B76D6B2">
      <w:pPr>
        <w:ind w:left="420" w:leftChars="0" w:firstLine="420" w:firstLineChars="0"/>
        <w:jc w:val="both"/>
        <w:rPr>
          <w:rFonts w:hint="default"/>
          <w:sz w:val="24"/>
          <w:szCs w:val="28"/>
          <w:lang w:val="en-US"/>
        </w:rPr>
      </w:pPr>
    </w:p>
    <w:p w14:paraId="38852220">
      <w:pPr>
        <w:ind w:left="0" w:leftChars="0" w:firstLine="0" w:firstLineChars="0"/>
        <w:jc w:val="both"/>
        <w:rPr>
          <w:rFonts w:hint="default"/>
          <w:sz w:val="24"/>
          <w:szCs w:val="28"/>
          <w:lang w:val="en-US"/>
        </w:rPr>
      </w:pPr>
      <w:r>
        <w:rPr>
          <w:rFonts w:hint="default"/>
          <w:sz w:val="24"/>
          <w:szCs w:val="28"/>
          <w:lang w:val="en-US"/>
        </w:rPr>
        <w:t>* Cấu trúc cho từng pages:</w:t>
      </w:r>
    </w:p>
    <w:p w14:paraId="4FA6274C">
      <w:pPr>
        <w:ind w:left="0" w:leftChars="0" w:firstLine="0" w:firstLineChars="0"/>
        <w:jc w:val="both"/>
        <w:rPr>
          <w:rFonts w:hint="default"/>
          <w:sz w:val="24"/>
          <w:szCs w:val="28"/>
          <w:lang w:val="en-US"/>
        </w:rPr>
      </w:pPr>
      <w:r>
        <w:rPr>
          <w:rFonts w:hint="default"/>
          <w:sz w:val="24"/>
          <w:szCs w:val="28"/>
          <w:lang w:val="en-US"/>
        </w:rPr>
        <w:tab/>
        <w:t>- HomePage</w:t>
      </w:r>
    </w:p>
    <w:p w14:paraId="69BBFF36">
      <w:pPr>
        <w:ind w:left="0" w:leftChars="0" w:firstLine="0" w:firstLineChars="0"/>
        <w:jc w:val="both"/>
        <w:rPr>
          <w:rFonts w:hint="default"/>
          <w:sz w:val="24"/>
          <w:szCs w:val="28"/>
          <w:lang w:val="en-US"/>
        </w:rPr>
      </w:pPr>
      <w:r>
        <w:rPr>
          <w:rFonts w:hint="default"/>
          <w:sz w:val="24"/>
          <w:szCs w:val="28"/>
          <w:lang w:val="en-US"/>
        </w:rPr>
        <w:tab/>
        <w:t/>
      </w:r>
      <w:r>
        <w:rPr>
          <w:rFonts w:hint="default"/>
          <w:sz w:val="24"/>
          <w:szCs w:val="28"/>
          <w:lang w:val="en-US"/>
        </w:rPr>
        <w:tab/>
        <w:t>+ Banner (1. ảnh thiên nhiên, 2. xem tất cả post(mới cập nhật,…), 3. xem tất cả albums(photo), 4. khám phá todos mới, 5. New Users). Dạng caroseul, thay đổi sau mỗi x giây.</w:t>
      </w:r>
    </w:p>
    <w:p w14:paraId="49EE2C35">
      <w:pPr>
        <w:ind w:left="0" w:leftChars="0" w:firstLine="0" w:firstLineChars="0"/>
        <w:jc w:val="both"/>
        <w:rPr>
          <w:rFonts w:hint="default"/>
          <w:sz w:val="24"/>
          <w:szCs w:val="28"/>
          <w:lang w:val="en-US"/>
        </w:rPr>
      </w:pPr>
      <w:r>
        <w:rPr>
          <w:rFonts w:hint="default"/>
          <w:sz w:val="24"/>
          <w:szCs w:val="28"/>
          <w:lang w:val="en-US"/>
        </w:rPr>
        <w:tab/>
        <w:t/>
      </w:r>
      <w:r>
        <w:rPr>
          <w:rFonts w:hint="default"/>
          <w:sz w:val="24"/>
          <w:szCs w:val="28"/>
          <w:lang w:val="en-US"/>
        </w:rPr>
        <w:tab/>
        <w:t>+ New posts (Phân trang</w:t>
      </w:r>
    </w:p>
    <w:p w14:paraId="277939A2">
      <w:pPr>
        <w:numPr>
          <w:ilvl w:val="0"/>
          <w:numId w:val="11"/>
        </w:numPr>
        <w:ind w:left="1680" w:leftChars="0" w:firstLine="0" w:firstLineChars="0"/>
        <w:jc w:val="both"/>
        <w:rPr>
          <w:rFonts w:hint="default"/>
          <w:sz w:val="24"/>
          <w:szCs w:val="28"/>
          <w:lang w:val="en-US"/>
        </w:rPr>
      </w:pPr>
      <w:r>
        <w:rPr>
          <w:rFonts w:hint="default"/>
          <w:sz w:val="24"/>
          <w:szCs w:val="28"/>
          <w:lang w:val="en-US"/>
        </w:rPr>
        <w:t>Dạng lưới, gồm 2-4 div mỗi trang (to), thêm effect</w:t>
      </w:r>
    </w:p>
    <w:p w14:paraId="672DA199">
      <w:pPr>
        <w:numPr>
          <w:ilvl w:val="0"/>
          <w:numId w:val="11"/>
        </w:numPr>
        <w:ind w:left="1680" w:leftChars="0" w:firstLine="0" w:firstLineChars="0"/>
        <w:jc w:val="both"/>
        <w:rPr>
          <w:rFonts w:hint="default"/>
          <w:sz w:val="24"/>
          <w:szCs w:val="28"/>
          <w:lang w:val="en-US"/>
        </w:rPr>
      </w:pPr>
      <w:r>
        <w:rPr>
          <w:rFonts w:hint="default"/>
          <w:sz w:val="24"/>
          <w:szCs w:val="28"/>
          <w:lang w:val="en-US"/>
        </w:rPr>
        <w:t>Dạng list (no flex) (từ trên xuống dưới, mỗi div kéo dài khoảng 80% page, thêm image, …)</w:t>
      </w:r>
    </w:p>
    <w:p w14:paraId="3917DCC6">
      <w:pPr>
        <w:numPr>
          <w:numId w:val="0"/>
        </w:numPr>
        <w:ind w:left="420" w:leftChars="0" w:firstLine="420" w:firstLineChars="0"/>
        <w:jc w:val="both"/>
        <w:rPr>
          <w:rFonts w:hint="default"/>
          <w:sz w:val="24"/>
          <w:szCs w:val="28"/>
          <w:lang w:val="en-US"/>
        </w:rPr>
      </w:pPr>
      <w:r>
        <w:rPr>
          <w:rFonts w:hint="default"/>
          <w:sz w:val="24"/>
          <w:szCs w:val="28"/>
          <w:lang w:val="en-US"/>
        </w:rPr>
        <w:t xml:space="preserve">) </w:t>
      </w:r>
    </w:p>
    <w:p w14:paraId="2172EFDA">
      <w:pPr>
        <w:numPr>
          <w:numId w:val="0"/>
        </w:numPr>
        <w:ind w:left="420" w:leftChars="0" w:firstLine="420" w:firstLineChars="0"/>
        <w:jc w:val="both"/>
        <w:rPr>
          <w:rFonts w:hint="default"/>
          <w:sz w:val="24"/>
          <w:szCs w:val="28"/>
          <w:lang w:val="en-US"/>
        </w:rPr>
      </w:pPr>
      <w:r>
        <w:rPr>
          <w:rFonts w:hint="default"/>
          <w:sz w:val="24"/>
          <w:szCs w:val="28"/>
          <w:lang w:val="en-US"/>
        </w:rPr>
        <w:t>+ All featured (gồm các div con dạng flex chuyển hướng đến danh sách tổng (posts, album, user,…)</w:t>
      </w:r>
    </w:p>
    <w:p w14:paraId="1D10B0DD">
      <w:pPr>
        <w:numPr>
          <w:numId w:val="0"/>
        </w:numPr>
        <w:jc w:val="both"/>
      </w:pPr>
      <w:r>
        <w:drawing>
          <wp:inline distT="0" distB="0" distL="114300" distR="114300">
            <wp:extent cx="5268595" cy="2626360"/>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8595" cy="2626360"/>
                    </a:xfrm>
                    <a:prstGeom prst="rect">
                      <a:avLst/>
                    </a:prstGeom>
                    <a:noFill/>
                    <a:ln>
                      <a:noFill/>
                    </a:ln>
                  </pic:spPr>
                </pic:pic>
              </a:graphicData>
            </a:graphic>
          </wp:inline>
        </w:drawing>
      </w:r>
    </w:p>
    <w:p w14:paraId="6C6A9A04">
      <w:pPr>
        <w:numPr>
          <w:numId w:val="0"/>
        </w:numPr>
        <w:ind w:left="420" w:leftChars="0" w:firstLine="420" w:firstLineChars="0"/>
        <w:jc w:val="both"/>
      </w:pPr>
    </w:p>
    <w:p w14:paraId="3D656F02">
      <w:pPr>
        <w:numPr>
          <w:numId w:val="0"/>
        </w:numPr>
        <w:ind w:left="420" w:leftChars="0" w:firstLine="420" w:firstLineChars="0"/>
        <w:jc w:val="both"/>
        <w:rPr>
          <w:rFonts w:hint="default"/>
          <w:lang w:val="en-US"/>
        </w:rPr>
      </w:pPr>
    </w:p>
    <w:p w14:paraId="4E3F386F">
      <w:pPr>
        <w:numPr>
          <w:numId w:val="0"/>
        </w:numPr>
        <w:ind w:left="420" w:leftChars="0" w:firstLine="420" w:firstLineChars="0"/>
        <w:jc w:val="both"/>
        <w:rPr>
          <w:rFonts w:hint="default"/>
          <w:lang w:val="en-US"/>
        </w:rPr>
      </w:pPr>
    </w:p>
    <w:p w14:paraId="08DFDA66">
      <w:pPr>
        <w:numPr>
          <w:numId w:val="0"/>
        </w:numPr>
        <w:ind w:left="420" w:leftChars="0" w:firstLine="420" w:firstLineChars="0"/>
        <w:jc w:val="both"/>
        <w:rPr>
          <w:rFonts w:hint="default"/>
          <w:lang w:val="en-US"/>
        </w:rPr>
      </w:pPr>
      <w:r>
        <w:rPr>
          <w:rFonts w:hint="default"/>
          <w:lang w:val="en-US"/>
        </w:rPr>
        <w:t>+ Recent Activity:</w:t>
      </w:r>
    </w:p>
    <w:p w14:paraId="223E7EB2">
      <w:pPr>
        <w:numPr>
          <w:numId w:val="0"/>
        </w:numPr>
        <w:jc w:val="both"/>
        <w:rPr>
          <w:rFonts w:hint="default"/>
          <w:lang w:val="en-US"/>
        </w:rPr>
      </w:pPr>
      <w:r>
        <w:drawing>
          <wp:inline distT="0" distB="0" distL="114300" distR="114300">
            <wp:extent cx="5269865" cy="3553460"/>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9865" cy="3553460"/>
                    </a:xfrm>
                    <a:prstGeom prst="rect">
                      <a:avLst/>
                    </a:prstGeom>
                    <a:noFill/>
                    <a:ln>
                      <a:noFill/>
                    </a:ln>
                  </pic:spPr>
                </pic:pic>
              </a:graphicData>
            </a:graphic>
          </wp:inline>
        </w:drawing>
      </w:r>
    </w:p>
    <w:p w14:paraId="45666945">
      <w:pPr>
        <w:ind w:left="420" w:leftChars="0" w:firstLine="0" w:firstLineChars="0"/>
        <w:jc w:val="both"/>
        <w:rPr>
          <w:rFonts w:hint="default"/>
          <w:sz w:val="24"/>
          <w:szCs w:val="28"/>
          <w:lang w:val="en-US"/>
        </w:rPr>
      </w:pPr>
    </w:p>
    <w:p w14:paraId="77446C88">
      <w:pPr>
        <w:rPr>
          <w:rFonts w:hint="default"/>
          <w:lang w:val="en-US"/>
        </w:rPr>
      </w:pPr>
      <w:r>
        <w:rPr>
          <w:rFonts w:hint="default"/>
          <w:lang w:val="en-US"/>
        </w:rPr>
        <w:t>+ Thêm 1 div gợi ý (</w:t>
      </w:r>
    </w:p>
    <w:p w14:paraId="4645018A">
      <w:pPr>
        <w:numPr>
          <w:ilvl w:val="0"/>
          <w:numId w:val="12"/>
        </w:numPr>
        <w:ind w:left="840" w:leftChars="0" w:firstLine="0" w:firstLineChars="0"/>
        <w:rPr>
          <w:rFonts w:hint="default"/>
          <w:lang w:val="en-US"/>
        </w:rPr>
      </w:pPr>
      <w:r>
        <w:rPr>
          <w:rFonts w:hint="default"/>
          <w:lang w:val="en-US"/>
        </w:rPr>
        <w:t>Nếu chưa login thì gợi ý login hoặc register.</w:t>
      </w:r>
    </w:p>
    <w:p w14:paraId="680426B7">
      <w:pPr>
        <w:numPr>
          <w:ilvl w:val="0"/>
          <w:numId w:val="12"/>
        </w:numPr>
        <w:ind w:left="840" w:leftChars="0" w:firstLine="0" w:firstLineChars="0"/>
        <w:rPr>
          <w:rFonts w:hint="default"/>
          <w:lang w:val="en-US"/>
        </w:rPr>
      </w:pPr>
      <w:r>
        <w:rPr>
          <w:rFonts w:hint="default"/>
          <w:lang w:val="en-US"/>
        </w:rPr>
        <w:t>Nếu rồi thì gợi ý (</w:t>
      </w:r>
    </w:p>
    <w:p w14:paraId="78E8F89B">
      <w:pPr>
        <w:numPr>
          <w:numId w:val="0"/>
        </w:numPr>
        <w:ind w:left="840" w:leftChars="0" w:firstLine="420" w:firstLineChars="0"/>
        <w:rPr>
          <w:rFonts w:hint="default"/>
          <w:lang w:val="en-US"/>
        </w:rPr>
      </w:pPr>
      <w:r>
        <w:rPr>
          <w:rFonts w:hint="default"/>
          <w:lang w:val="en-US"/>
        </w:rPr>
        <w:t>Quản lý thông tin cá nhân -&gt; chuyển hướng profile</w:t>
      </w:r>
    </w:p>
    <w:p w14:paraId="17933305">
      <w:pPr>
        <w:numPr>
          <w:numId w:val="0"/>
        </w:numPr>
        <w:ind w:left="840" w:leftChars="0" w:firstLine="420" w:firstLineChars="0"/>
        <w:rPr>
          <w:rFonts w:hint="default"/>
          <w:lang w:val="en-US"/>
        </w:rPr>
      </w:pPr>
      <w:r>
        <w:rPr>
          <w:rFonts w:hint="default"/>
          <w:lang w:val="en-US"/>
        </w:rPr>
        <w:t>Xem các trang ngoài lề (about, …</w:t>
      </w:r>
    </w:p>
    <w:p w14:paraId="7D187C16">
      <w:pPr>
        <w:numPr>
          <w:numId w:val="0"/>
        </w:numPr>
        <w:ind w:left="840" w:leftChars="0" w:firstLine="420" w:firstLineChars="0"/>
        <w:rPr>
          <w:rFonts w:hint="default"/>
          <w:lang w:val="en-US"/>
        </w:rPr>
      </w:pPr>
      <w:r>
        <w:rPr>
          <w:rFonts w:hint="default"/>
          <w:lang w:val="en-US"/>
        </w:rPr>
        <w:t>Giới thiệu về angular -&gt; chuyển hướng sang trang Angular</w:t>
      </w:r>
    </w:p>
    <w:p w14:paraId="7CCDBC17">
      <w:pPr>
        <w:numPr>
          <w:numId w:val="0"/>
        </w:numPr>
        <w:ind w:left="840" w:leftChars="0" w:firstLine="420" w:firstLineChars="0"/>
        <w:rPr>
          <w:rFonts w:hint="default"/>
          <w:lang w:val="en-US"/>
        </w:rPr>
      </w:pPr>
      <w:r>
        <w:rPr>
          <w:rFonts w:hint="default"/>
          <w:lang w:val="en-US"/>
        </w:rPr>
        <w:t>)</w:t>
      </w:r>
    </w:p>
    <w:p w14:paraId="2384A06A">
      <w:pPr>
        <w:numPr>
          <w:numId w:val="0"/>
        </w:numPr>
        <w:rPr>
          <w:rFonts w:hint="default"/>
          <w:lang w:val="en-US"/>
        </w:rPr>
      </w:pPr>
      <w:r>
        <w:drawing>
          <wp:inline distT="0" distB="0" distL="114300" distR="114300">
            <wp:extent cx="5268595" cy="1254125"/>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8595" cy="1254125"/>
                    </a:xfrm>
                    <a:prstGeom prst="rect">
                      <a:avLst/>
                    </a:prstGeom>
                    <a:noFill/>
                    <a:ln>
                      <a:noFill/>
                    </a:ln>
                  </pic:spPr>
                </pic:pic>
              </a:graphicData>
            </a:graphic>
          </wp:inline>
        </w:drawing>
      </w:r>
    </w:p>
    <w:p w14:paraId="7D4EA2E7">
      <w:pPr>
        <w:numPr>
          <w:numId w:val="0"/>
        </w:numPr>
        <w:rPr>
          <w:rFonts w:hint="default"/>
          <w:lang w:val="en-US"/>
        </w:rPr>
      </w:pPr>
    </w:p>
    <w:p w14:paraId="275076C8">
      <w:pPr>
        <w:numPr>
          <w:numId w:val="0"/>
        </w:numPr>
        <w:rPr>
          <w:rFonts w:hint="default"/>
          <w:lang w:val="en-US"/>
        </w:rPr>
      </w:pPr>
      <w:r>
        <w:rPr>
          <w:rFonts w:hint="default"/>
          <w:lang w:val="en-US"/>
        </w:rPr>
        <w:tab/>
        <w:t>-  Post-detail</w:t>
      </w:r>
    </w:p>
    <w:p w14:paraId="0C428941">
      <w:pPr>
        <w:numPr>
          <w:numId w:val="0"/>
        </w:numPr>
        <w:rPr>
          <w:rFonts w:hint="default"/>
          <w:lang w:val="en-US"/>
        </w:rPr>
      </w:pPr>
      <w:r>
        <w:rPr>
          <w:rFonts w:hint="default"/>
          <w:lang w:val="en-US"/>
        </w:rPr>
        <w:tab/>
        <w:t/>
      </w:r>
      <w:r>
        <w:rPr>
          <w:rFonts w:hint="default"/>
          <w:lang w:val="en-US"/>
        </w:rPr>
        <w:tab/>
        <w:t>+ Phần đầu : Tiêu đề, tên tác giả, ngày cập nhật (bịa nếu không có), số comment, số like, thể loại, hashtag,…)</w:t>
      </w:r>
    </w:p>
    <w:p w14:paraId="1AECCB1F">
      <w:pPr>
        <w:numPr>
          <w:numId w:val="0"/>
        </w:numPr>
        <w:rPr>
          <w:rFonts w:hint="default"/>
          <w:lang w:val="en-US"/>
        </w:rPr>
      </w:pPr>
      <w:r>
        <w:rPr>
          <w:rFonts w:hint="default"/>
          <w:lang w:val="en-US"/>
        </w:rPr>
        <w:tab/>
        <w:t/>
      </w:r>
      <w:r>
        <w:rPr>
          <w:rFonts w:hint="default"/>
          <w:lang w:val="en-US"/>
        </w:rPr>
        <w:tab/>
        <w:t>+ Phần giữa (flex (content post + (about author, related post))</w:t>
      </w:r>
    </w:p>
    <w:p w14:paraId="11B72C05">
      <w:pPr>
        <w:numPr>
          <w:numId w:val="0"/>
        </w:numPr>
        <w:rPr>
          <w:rFonts w:hint="default"/>
          <w:lang w:val="en-US"/>
        </w:rPr>
      </w:pPr>
      <w:r>
        <w:rPr>
          <w:rFonts w:hint="default"/>
          <w:lang w:val="en-US"/>
        </w:rPr>
        <w:tab/>
        <w:t/>
      </w:r>
      <w:r>
        <w:rPr>
          <w:rFonts w:hint="default"/>
          <w:lang w:val="en-US"/>
        </w:rPr>
        <w:tab/>
        <w:t>+ Phần sau: comments, phần trang hoặc load thêm nếu có.</w:t>
      </w:r>
    </w:p>
    <w:p w14:paraId="3BA21095">
      <w:pPr>
        <w:numPr>
          <w:numId w:val="0"/>
        </w:numPr>
        <w:rPr>
          <w:rFonts w:hint="default"/>
          <w:lang w:val="en-US"/>
        </w:rPr>
      </w:pPr>
      <w:bookmarkStart w:id="0" w:name="_GoBack"/>
      <w:bookmarkEnd w:id="0"/>
    </w:p>
    <w:p w14:paraId="472CA302">
      <w:pPr>
        <w:numPr>
          <w:numId w:val="0"/>
        </w:numPr>
        <w:rPr>
          <w:rFonts w:hint="default"/>
          <w:lang w:val="en-US"/>
        </w:rPr>
      </w:pPr>
      <w:r>
        <w:rPr>
          <w:rFonts w:hint="default"/>
          <w:lang w:val="en-US"/>
        </w:rPr>
        <w:tab/>
        <w:t xml:space="preserve">- </w:t>
      </w:r>
    </w:p>
    <w:p w14:paraId="5527331A"/>
    <w:p w14:paraId="6DE4D0F3"/>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9E48A7"/>
    <w:multiLevelType w:val="singleLevel"/>
    <w:tmpl w:val="8B9E48A7"/>
    <w:lvl w:ilvl="0" w:tentative="0">
      <w:start w:val="1"/>
      <w:numFmt w:val="decimal"/>
      <w:suff w:val="space"/>
      <w:lvlText w:val="%1."/>
      <w:lvlJc w:val="left"/>
      <w:pPr>
        <w:ind w:left="840" w:leftChars="0" w:firstLine="0" w:firstLineChars="0"/>
      </w:pPr>
    </w:lvl>
  </w:abstractNum>
  <w:abstractNum w:abstractNumId="1">
    <w:nsid w:val="E23D8D91"/>
    <w:multiLevelType w:val="singleLevel"/>
    <w:tmpl w:val="E23D8D91"/>
    <w:lvl w:ilvl="0" w:tentative="0">
      <w:start w:val="1"/>
      <w:numFmt w:val="decimal"/>
      <w:suff w:val="space"/>
      <w:lvlText w:val="%1."/>
      <w:lvlJc w:val="left"/>
      <w:pPr>
        <w:ind w:left="1680" w:leftChars="0" w:firstLine="0" w:firstLineChars="0"/>
      </w:pPr>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E505E0"/>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96F07A6"/>
    <w:rsid w:val="0D101B3B"/>
    <w:rsid w:val="120E5413"/>
    <w:rsid w:val="19D63546"/>
    <w:rsid w:val="1CE505E0"/>
    <w:rsid w:val="22F8586C"/>
    <w:rsid w:val="31C5758C"/>
    <w:rsid w:val="33945C25"/>
    <w:rsid w:val="63241437"/>
    <w:rsid w:val="75CF7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qFormat="1" w:unhideWhenUsed="0" w:uiPriority="0" w:semiHidden="0" w:name="Table Simple 3"/>
    <w:lsdException w:qFormat="1" w:unhideWhenUsed="0" w:uiPriority="0" w:semiHidden="0" w:name="Table Classic 1"/>
    <w:lsdException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unhideWhenUsed="0" w:uiPriority="0" w:semiHidden="0" w:name="Table Grid 7"/>
    <w:lsdException w:qFormat="1" w:unhideWhenUsed="0" w:uiPriority="0" w:semiHidden="0" w:name="Table Grid 8"/>
    <w:lsdException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unhideWhenUsed="0" w:uiPriority="0" w:semiHidden="0" w:name="Table Subtle 2"/>
    <w:lsdException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ind w:left="662"/>
    </w:pPr>
    <w:rPr>
      <w:rFonts w:ascii="Times New Roman" w:hAnsi="Times New Roman" w:eastAsiaTheme="minorEastAsia" w:cstheme="minorBidi"/>
      <w:bCs/>
      <w:sz w:val="22"/>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rPr>
  </w:style>
  <w:style w:type="paragraph" w:styleId="28">
    <w:name w:val="Date"/>
    <w:basedOn w:val="1"/>
    <w:next w:val="1"/>
    <w:qFormat/>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45</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2025-09-23T17:27:00Z</dcterms:created>
  <dc:creator>Vinh Quang Tạ</dc:creator>
  <cp:lastModifiedBy>Vinh Quang Tạ</cp:lastModifiedBy>
  <dcterms:modified xsi:type="dcterms:W3CDTF">2025-09-23T18:13:06Z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2F087731E0BB4013BD6EED1363C562BA_11</vt:lpwstr>
  </property>
</Properties>
</file>